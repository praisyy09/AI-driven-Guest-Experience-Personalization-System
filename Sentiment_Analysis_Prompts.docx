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F4474" w14:textId="77777777" w:rsidR="00272DE1" w:rsidRPr="00272DE1" w:rsidRDefault="00272DE1" w:rsidP="00272DE1">
      <w:pPr>
        <w:pStyle w:val="Heading3"/>
        <w:rPr>
          <w:rFonts w:ascii="Times New Roman" w:eastAsia="Times New Roman" w:hAnsi="Times New Roman" w:cs="Times New Roman"/>
          <w:color w:val="auto"/>
          <w:sz w:val="27"/>
          <w:szCs w:val="27"/>
          <w:lang w:val="en-IN" w:eastAsia="en-IN"/>
        </w:rPr>
      </w:pPr>
      <w:r w:rsidRPr="00272DE1">
        <w:rPr>
          <w:rFonts w:ascii="Times New Roman" w:hAnsi="Times New Roman" w:cs="Times New Roman"/>
          <w:color w:val="auto"/>
        </w:rPr>
        <w:t>Sentiment Analysis Prompts for Hotel Reviews</w:t>
      </w:r>
    </w:p>
    <w:p w14:paraId="4BBCFA69" w14:textId="28550859" w:rsidR="00272DE1" w:rsidRPr="00272DE1" w:rsidRDefault="00272DE1" w:rsidP="00272DE1">
      <w:pPr>
        <w:pStyle w:val="NormalWeb"/>
      </w:pPr>
      <w:r w:rsidRPr="00272DE1">
        <w:t>Th</w:t>
      </w:r>
      <w:r w:rsidRPr="00272DE1">
        <w:t xml:space="preserve">ese are </w:t>
      </w:r>
      <w:r w:rsidRPr="00272DE1">
        <w:t xml:space="preserve">prompt engineering techniques for sentiment analysis on </w:t>
      </w:r>
      <w:proofErr w:type="spellStart"/>
      <w:r w:rsidRPr="00272DE1">
        <w:t>OpenAI's</w:t>
      </w:r>
      <w:proofErr w:type="spellEnd"/>
      <w:r w:rsidRPr="00272DE1">
        <w:t xml:space="preserve"> language models</w:t>
      </w:r>
      <w:r w:rsidRPr="00272DE1">
        <w:t>, t</w:t>
      </w:r>
      <w:r w:rsidRPr="00272DE1">
        <w:t>he techniques covered are Direct Prompting, Zero-shot Learning, Few-shot Learning, Chain-of-Thought Prompting, and Instruction-based Prompts</w:t>
      </w:r>
      <w:r w:rsidRPr="00272DE1">
        <w:t>.</w:t>
      </w:r>
    </w:p>
    <w:p w14:paraId="35EF9159" w14:textId="39E445A5" w:rsidR="00272DE1" w:rsidRPr="00272DE1" w:rsidRDefault="00272DE1" w:rsidP="00272DE1">
      <w:pPr>
        <w:pStyle w:val="Heading4"/>
        <w:rPr>
          <w:rFonts w:ascii="Times New Roman" w:hAnsi="Times New Roman" w:cs="Times New Roman"/>
          <w:color w:val="auto"/>
        </w:rPr>
      </w:pPr>
      <w:r w:rsidRPr="00272DE1">
        <w:rPr>
          <w:rFonts w:ascii="Times New Roman" w:hAnsi="Times New Roman" w:cs="Times New Roman"/>
          <w:color w:val="auto"/>
        </w:rPr>
        <w:t xml:space="preserve">1. </w:t>
      </w:r>
      <w:r w:rsidRPr="00272DE1">
        <w:rPr>
          <w:rStyle w:val="Strong"/>
          <w:rFonts w:ascii="Times New Roman" w:hAnsi="Times New Roman" w:cs="Times New Roman"/>
          <w:b/>
          <w:bCs/>
          <w:color w:val="auto"/>
        </w:rPr>
        <w:t>Direct Prompting</w:t>
      </w:r>
    </w:p>
    <w:p w14:paraId="42A7CF29" w14:textId="387B3373" w:rsidR="00272DE1" w:rsidRPr="00272DE1" w:rsidRDefault="00272DE1" w:rsidP="00272DE1">
      <w:pPr>
        <w:pStyle w:val="NormalWeb"/>
      </w:pPr>
      <w:r w:rsidRPr="00272DE1">
        <w:rPr>
          <w:rStyle w:val="Strong"/>
        </w:rPr>
        <w:t>Example:</w:t>
      </w:r>
      <w:r w:rsidRPr="00272DE1">
        <w:t xml:space="preserve"> Analyze the sentiment of the following hotel review: 'I absolutely loved my stay at this hotel! The room was clean, and the staff were so friendly and accommodating!</w:t>
      </w:r>
    </w:p>
    <w:p w14:paraId="6C4F56DD" w14:textId="74332CF0" w:rsidR="00272DE1" w:rsidRPr="00272DE1" w:rsidRDefault="00272DE1" w:rsidP="00272DE1">
      <w:pPr>
        <w:pStyle w:val="NormalWeb"/>
      </w:pPr>
      <w:r w:rsidRPr="00272DE1">
        <w:rPr>
          <w:rStyle w:val="Strong"/>
        </w:rPr>
        <w:t>Response:</w:t>
      </w:r>
      <w:r w:rsidRPr="00272DE1">
        <w:t xml:space="preserve"> </w:t>
      </w:r>
      <w:r>
        <w:t>The sentiment of the review is highly positive. The reviewer expresses strong satisfaction with their stay, using phrases like "absolutely loved" and highlighting the cleanliness of the room and the friendliness of the staff. The use of words like "friendly" and "accommodating" further emphasizes the positive experience.</w:t>
      </w:r>
    </w:p>
    <w:p w14:paraId="3AC4578B" w14:textId="77777777" w:rsidR="00272DE1" w:rsidRPr="00272DE1" w:rsidRDefault="00272DE1" w:rsidP="00272DE1">
      <w:pPr>
        <w:pStyle w:val="Heading4"/>
        <w:rPr>
          <w:rFonts w:ascii="Times New Roman" w:hAnsi="Times New Roman" w:cs="Times New Roman"/>
          <w:color w:val="auto"/>
        </w:rPr>
      </w:pPr>
      <w:r w:rsidRPr="00272DE1">
        <w:rPr>
          <w:rFonts w:ascii="Times New Roman" w:hAnsi="Times New Roman" w:cs="Times New Roman"/>
          <w:color w:val="auto"/>
        </w:rPr>
        <w:t xml:space="preserve">2. </w:t>
      </w:r>
      <w:r w:rsidRPr="00272DE1">
        <w:rPr>
          <w:rStyle w:val="Strong"/>
          <w:rFonts w:ascii="Times New Roman" w:hAnsi="Times New Roman" w:cs="Times New Roman"/>
          <w:b/>
          <w:bCs/>
          <w:color w:val="auto"/>
        </w:rPr>
        <w:t>Zero-shot Learning</w:t>
      </w:r>
    </w:p>
    <w:p w14:paraId="7668071A" w14:textId="0C9AD62B" w:rsidR="00272DE1" w:rsidRPr="00272DE1" w:rsidRDefault="00272DE1" w:rsidP="00272DE1">
      <w:pPr>
        <w:pStyle w:val="NormalWeb"/>
      </w:pPr>
      <w:r w:rsidRPr="00272DE1">
        <w:rPr>
          <w:rStyle w:val="Strong"/>
        </w:rPr>
        <w:t>Example:</w:t>
      </w:r>
      <w:r w:rsidRPr="00272DE1">
        <w:t xml:space="preserve"> Classify the sentiment of the following hotel review as either 'Positive,' 'Negative,' or 'Neutral': 'The hotel was dirty, and the staff was rude. I will never come back.</w:t>
      </w:r>
    </w:p>
    <w:p w14:paraId="6FCEE5AC" w14:textId="7918722A" w:rsidR="00272DE1" w:rsidRPr="00272DE1" w:rsidRDefault="00272DE1" w:rsidP="00272DE1">
      <w:pPr>
        <w:pStyle w:val="NormalWeb"/>
        <w:rPr>
          <w:rFonts w:eastAsia="Times New Roman"/>
          <w:lang w:val="en-IN" w:eastAsia="en-IN"/>
        </w:rPr>
      </w:pPr>
      <w:r w:rsidRPr="00272DE1">
        <w:rPr>
          <w:rStyle w:val="Strong"/>
        </w:rPr>
        <w:t>Response:</w:t>
      </w:r>
      <w:r w:rsidRPr="00272DE1">
        <w:t xml:space="preserve"> </w:t>
      </w:r>
      <w:r w:rsidRPr="00272DE1">
        <w:rPr>
          <w:rFonts w:eastAsia="Times New Roman"/>
          <w:lang w:val="en-IN" w:eastAsia="en-IN"/>
        </w:rPr>
        <w:t xml:space="preserve">The sentiment of the review is </w:t>
      </w:r>
      <w:r w:rsidRPr="00272DE1">
        <w:rPr>
          <w:rFonts w:eastAsia="Times New Roman"/>
          <w:b/>
          <w:bCs/>
          <w:lang w:val="en-IN" w:eastAsia="en-IN"/>
        </w:rPr>
        <w:t>Negative</w:t>
      </w:r>
      <w:r w:rsidRPr="00272DE1">
        <w:rPr>
          <w:rFonts w:eastAsia="Times New Roman"/>
          <w:lang w:val="en-IN" w:eastAsia="en-IN"/>
        </w:rPr>
        <w:t>. The reviewer expresses dissatisfaction by describing the hotel as "dirty" and the staff as "rude," and concludes with "I will never come back," indicating a negative experience.</w:t>
      </w:r>
    </w:p>
    <w:p w14:paraId="6F4DD824" w14:textId="77777777" w:rsidR="00272DE1" w:rsidRPr="00272DE1" w:rsidRDefault="00272DE1" w:rsidP="00272DE1">
      <w:pPr>
        <w:pStyle w:val="Heading4"/>
        <w:rPr>
          <w:rFonts w:ascii="Times New Roman" w:hAnsi="Times New Roman" w:cs="Times New Roman"/>
          <w:color w:val="auto"/>
        </w:rPr>
      </w:pPr>
      <w:r w:rsidRPr="00272DE1">
        <w:rPr>
          <w:rFonts w:ascii="Times New Roman" w:hAnsi="Times New Roman" w:cs="Times New Roman"/>
          <w:color w:val="auto"/>
        </w:rPr>
        <w:t xml:space="preserve">3. </w:t>
      </w:r>
      <w:r w:rsidRPr="00272DE1">
        <w:rPr>
          <w:rStyle w:val="Strong"/>
          <w:rFonts w:ascii="Times New Roman" w:hAnsi="Times New Roman" w:cs="Times New Roman"/>
          <w:b/>
          <w:bCs/>
          <w:color w:val="auto"/>
        </w:rPr>
        <w:t>Few-shot Learning</w:t>
      </w:r>
    </w:p>
    <w:p w14:paraId="2C7291E9" w14:textId="4FA4AE09" w:rsidR="00272DE1" w:rsidRPr="00272DE1" w:rsidRDefault="00272DE1" w:rsidP="00272DE1">
      <w:pPr>
        <w:pStyle w:val="NormalWeb"/>
      </w:pPr>
      <w:r w:rsidRPr="00272DE1">
        <w:rPr>
          <w:rStyle w:val="Strong"/>
        </w:rPr>
        <w:t>Example:</w:t>
      </w:r>
      <w:r w:rsidRPr="00272DE1">
        <w:t xml:space="preserve"> Classify the sentiment of the following hotel reviews as either 'Positive,' 'Negative,' or 'Neutral.'</w:t>
      </w:r>
    </w:p>
    <w:p w14:paraId="42546053" w14:textId="77777777" w:rsidR="00272DE1" w:rsidRPr="00272DE1" w:rsidRDefault="00272DE1" w:rsidP="00272DE1">
      <w:pPr>
        <w:numPr>
          <w:ilvl w:val="0"/>
          <w:numId w:val="8"/>
        </w:numPr>
        <w:spacing w:before="100" w:beforeAutospacing="1" w:after="100" w:afterAutospacing="1" w:line="240" w:lineRule="auto"/>
        <w:rPr>
          <w:rFonts w:ascii="Times New Roman" w:hAnsi="Times New Roman" w:cs="Times New Roman"/>
        </w:rPr>
      </w:pPr>
      <w:r w:rsidRPr="00272DE1">
        <w:rPr>
          <w:rFonts w:ascii="Times New Roman" w:hAnsi="Times New Roman" w:cs="Times New Roman"/>
        </w:rPr>
        <w:t>'The hotel was spotless, and the location was perfect!' → Positive</w:t>
      </w:r>
    </w:p>
    <w:p w14:paraId="3A003156" w14:textId="77777777" w:rsidR="00272DE1" w:rsidRPr="00272DE1" w:rsidRDefault="00272DE1" w:rsidP="00272DE1">
      <w:pPr>
        <w:numPr>
          <w:ilvl w:val="0"/>
          <w:numId w:val="8"/>
        </w:numPr>
        <w:spacing w:before="100" w:beforeAutospacing="1" w:after="100" w:afterAutospacing="1" w:line="240" w:lineRule="auto"/>
        <w:rPr>
          <w:rFonts w:ascii="Times New Roman" w:hAnsi="Times New Roman" w:cs="Times New Roman"/>
        </w:rPr>
      </w:pPr>
      <w:r w:rsidRPr="00272DE1">
        <w:rPr>
          <w:rFonts w:ascii="Times New Roman" w:hAnsi="Times New Roman" w:cs="Times New Roman"/>
        </w:rPr>
        <w:t>'The room was small, and the amenities were lacking.' → Negative</w:t>
      </w:r>
    </w:p>
    <w:p w14:paraId="34717A46" w14:textId="77777777" w:rsidR="00272DE1" w:rsidRPr="00272DE1" w:rsidRDefault="00272DE1" w:rsidP="00272DE1">
      <w:pPr>
        <w:numPr>
          <w:ilvl w:val="0"/>
          <w:numId w:val="8"/>
        </w:numPr>
        <w:spacing w:before="100" w:beforeAutospacing="1" w:after="100" w:afterAutospacing="1" w:line="240" w:lineRule="auto"/>
        <w:rPr>
          <w:rFonts w:ascii="Times New Roman" w:hAnsi="Times New Roman" w:cs="Times New Roman"/>
        </w:rPr>
      </w:pPr>
      <w:r w:rsidRPr="00272DE1">
        <w:rPr>
          <w:rFonts w:ascii="Times New Roman" w:hAnsi="Times New Roman" w:cs="Times New Roman"/>
        </w:rPr>
        <w:t>'The hotel had a decent breakfast, but nothing special.' → Neutral</w:t>
      </w:r>
    </w:p>
    <w:p w14:paraId="006C9498" w14:textId="651E1F53" w:rsidR="00272DE1" w:rsidRPr="00272DE1" w:rsidRDefault="00272DE1" w:rsidP="00272DE1">
      <w:pPr>
        <w:pStyle w:val="NormalWeb"/>
      </w:pPr>
      <w:r w:rsidRPr="00272DE1">
        <w:t>Now, classify the sentiment of: 'I had a great time at the hotel, the pool was amazing, and the view was beautiful!</w:t>
      </w:r>
    </w:p>
    <w:p w14:paraId="23AE3B3B" w14:textId="1F0082F0" w:rsidR="00272DE1" w:rsidRPr="00272DE1" w:rsidRDefault="00272DE1" w:rsidP="00272DE1">
      <w:pPr>
        <w:pStyle w:val="NormalWeb"/>
        <w:rPr>
          <w:rFonts w:eastAsia="Times New Roman"/>
          <w:lang w:val="en-IN" w:eastAsia="en-IN"/>
        </w:rPr>
      </w:pPr>
      <w:r w:rsidRPr="00272DE1">
        <w:rPr>
          <w:rStyle w:val="Strong"/>
        </w:rPr>
        <w:t>Response:</w:t>
      </w:r>
      <w:r w:rsidRPr="00272DE1">
        <w:t xml:space="preserve"> </w:t>
      </w:r>
      <w:r w:rsidRPr="00272DE1">
        <w:rPr>
          <w:rFonts w:eastAsia="Times New Roman"/>
          <w:lang w:val="en-IN" w:eastAsia="en-IN"/>
        </w:rPr>
        <w:t xml:space="preserve">The sentiment of the review is </w:t>
      </w:r>
      <w:r w:rsidRPr="00272DE1">
        <w:rPr>
          <w:rFonts w:eastAsia="Times New Roman"/>
          <w:b/>
          <w:bCs/>
          <w:lang w:val="en-IN" w:eastAsia="en-IN"/>
        </w:rPr>
        <w:t>Positive</w:t>
      </w:r>
      <w:r w:rsidRPr="00272DE1">
        <w:rPr>
          <w:rFonts w:eastAsia="Times New Roman"/>
          <w:lang w:val="en-IN" w:eastAsia="en-IN"/>
        </w:rPr>
        <w:t>. The reviewer mentions having a "great time," describes the pool as "amazing," and the view as "beautiful," all of which indicate a positive experience.</w:t>
      </w:r>
    </w:p>
    <w:p w14:paraId="6E230572" w14:textId="6D38FF5B" w:rsidR="00272DE1" w:rsidRPr="00272DE1" w:rsidRDefault="00272DE1" w:rsidP="00272DE1">
      <w:pPr>
        <w:pStyle w:val="Heading4"/>
        <w:rPr>
          <w:rFonts w:ascii="Times New Roman" w:hAnsi="Times New Roman" w:cs="Times New Roman"/>
          <w:color w:val="auto"/>
        </w:rPr>
      </w:pPr>
      <w:r w:rsidRPr="00272DE1">
        <w:rPr>
          <w:rFonts w:ascii="Times New Roman" w:hAnsi="Times New Roman" w:cs="Times New Roman"/>
          <w:color w:val="auto"/>
        </w:rPr>
        <w:lastRenderedPageBreak/>
        <w:t xml:space="preserve">4. </w:t>
      </w:r>
      <w:r w:rsidRPr="00272DE1">
        <w:rPr>
          <w:rStyle w:val="Strong"/>
          <w:rFonts w:ascii="Times New Roman" w:hAnsi="Times New Roman" w:cs="Times New Roman"/>
          <w:b/>
          <w:bCs/>
          <w:color w:val="auto"/>
        </w:rPr>
        <w:t>Chain-of-Thought Promptin</w:t>
      </w:r>
      <w:r>
        <w:rPr>
          <w:rStyle w:val="Strong"/>
          <w:rFonts w:ascii="Times New Roman" w:hAnsi="Times New Roman" w:cs="Times New Roman"/>
          <w:b/>
          <w:bCs/>
          <w:color w:val="auto"/>
        </w:rPr>
        <w:t>g</w:t>
      </w:r>
    </w:p>
    <w:p w14:paraId="79FE7CF9" w14:textId="78ED3015" w:rsidR="00272DE1" w:rsidRPr="00272DE1" w:rsidRDefault="00272DE1" w:rsidP="00272DE1">
      <w:pPr>
        <w:pStyle w:val="NormalWeb"/>
      </w:pPr>
      <w:r w:rsidRPr="00272DE1">
        <w:rPr>
          <w:rStyle w:val="Strong"/>
        </w:rPr>
        <w:t>Example:</w:t>
      </w:r>
      <w:r w:rsidRPr="00272DE1">
        <w:t xml:space="preserve"> First, analyze the hotel review, then provide a sentiment classification. Review: 'The room was okay, but the air conditioning didn't work well, and the bathroom was not clean.'</w:t>
      </w:r>
    </w:p>
    <w:p w14:paraId="330D6461" w14:textId="77777777" w:rsidR="00272DE1" w:rsidRPr="00272DE1" w:rsidRDefault="00272DE1" w:rsidP="00272DE1">
      <w:pPr>
        <w:numPr>
          <w:ilvl w:val="0"/>
          <w:numId w:val="9"/>
        </w:numPr>
        <w:spacing w:before="100" w:beforeAutospacing="1" w:after="100" w:afterAutospacing="1" w:line="240" w:lineRule="auto"/>
        <w:rPr>
          <w:rFonts w:ascii="Times New Roman" w:hAnsi="Times New Roman" w:cs="Times New Roman"/>
        </w:rPr>
      </w:pPr>
      <w:r w:rsidRPr="00272DE1">
        <w:rPr>
          <w:rFonts w:ascii="Times New Roman" w:hAnsi="Times New Roman" w:cs="Times New Roman"/>
        </w:rPr>
        <w:t>Is there any negativity or positivity in the review?</w:t>
      </w:r>
    </w:p>
    <w:p w14:paraId="23D0A3E6" w14:textId="77777777" w:rsidR="00272DE1" w:rsidRPr="00272DE1" w:rsidRDefault="00272DE1" w:rsidP="00272DE1">
      <w:pPr>
        <w:numPr>
          <w:ilvl w:val="0"/>
          <w:numId w:val="9"/>
        </w:numPr>
        <w:spacing w:before="100" w:beforeAutospacing="1" w:after="100" w:afterAutospacing="1" w:line="240" w:lineRule="auto"/>
        <w:rPr>
          <w:rFonts w:ascii="Times New Roman" w:hAnsi="Times New Roman" w:cs="Times New Roman"/>
        </w:rPr>
      </w:pPr>
      <w:r w:rsidRPr="00272DE1">
        <w:rPr>
          <w:rFonts w:ascii="Times New Roman" w:hAnsi="Times New Roman" w:cs="Times New Roman"/>
        </w:rPr>
        <w:t>What emotional tone does this convey?</w:t>
      </w:r>
    </w:p>
    <w:p w14:paraId="162C6D0C" w14:textId="7BB564E9" w:rsidR="00272DE1" w:rsidRPr="00272DE1" w:rsidRDefault="00272DE1" w:rsidP="00272DE1">
      <w:pPr>
        <w:pStyle w:val="NormalWeb"/>
      </w:pPr>
      <w:r w:rsidRPr="00272DE1">
        <w:t>Now, classify the sentiment:</w:t>
      </w:r>
    </w:p>
    <w:p w14:paraId="7EB9B7EC" w14:textId="77777777" w:rsidR="00272DE1" w:rsidRDefault="00272DE1" w:rsidP="00272DE1">
      <w:pPr>
        <w:pStyle w:val="NormalWeb"/>
      </w:pPr>
      <w:r w:rsidRPr="00272DE1">
        <w:rPr>
          <w:rStyle w:val="Strong"/>
        </w:rPr>
        <w:t>Response:</w:t>
      </w:r>
      <w:r w:rsidRPr="00272DE1">
        <w:t xml:space="preserve"> </w:t>
      </w:r>
    </w:p>
    <w:p w14:paraId="41602B91" w14:textId="2FCA4B5B" w:rsidR="00272DE1" w:rsidRPr="00272DE1" w:rsidRDefault="00272DE1" w:rsidP="00272DE1">
      <w:pPr>
        <w:pStyle w:val="NormalWeb"/>
      </w:pPr>
      <w:r w:rsidRPr="00272DE1">
        <w:rPr>
          <w:rStyle w:val="Strong"/>
        </w:rPr>
        <w:t>Analysis:</w:t>
      </w:r>
    </w:p>
    <w:p w14:paraId="21743B16" w14:textId="77777777" w:rsidR="00272DE1" w:rsidRPr="00272DE1" w:rsidRDefault="00272DE1" w:rsidP="00272DE1">
      <w:pPr>
        <w:numPr>
          <w:ilvl w:val="0"/>
          <w:numId w:val="10"/>
        </w:numPr>
        <w:spacing w:before="100" w:beforeAutospacing="1" w:after="100" w:afterAutospacing="1" w:line="240" w:lineRule="auto"/>
        <w:rPr>
          <w:rFonts w:ascii="Times New Roman" w:hAnsi="Times New Roman" w:cs="Times New Roman"/>
        </w:rPr>
      </w:pPr>
      <w:r w:rsidRPr="00272DE1">
        <w:rPr>
          <w:rStyle w:val="Strong"/>
          <w:rFonts w:ascii="Times New Roman" w:hAnsi="Times New Roman" w:cs="Times New Roman"/>
        </w:rPr>
        <w:t>Negativity or Positivity:</w:t>
      </w:r>
      <w:r w:rsidRPr="00272DE1">
        <w:rPr>
          <w:rFonts w:ascii="Times New Roman" w:hAnsi="Times New Roman" w:cs="Times New Roman"/>
        </w:rPr>
        <w:t xml:space="preserve"> The review contains both neutral and negative aspects. The phrase "okay" is neutral, but "air conditioning didn't work well" and "bathroom was not clean" express dissatisfaction.</w:t>
      </w:r>
    </w:p>
    <w:p w14:paraId="030B7391" w14:textId="77777777" w:rsidR="00272DE1" w:rsidRPr="00272DE1" w:rsidRDefault="00272DE1" w:rsidP="00272DE1">
      <w:pPr>
        <w:numPr>
          <w:ilvl w:val="0"/>
          <w:numId w:val="10"/>
        </w:numPr>
        <w:spacing w:before="100" w:beforeAutospacing="1" w:after="100" w:afterAutospacing="1" w:line="240" w:lineRule="auto"/>
        <w:rPr>
          <w:rFonts w:ascii="Times New Roman" w:hAnsi="Times New Roman" w:cs="Times New Roman"/>
        </w:rPr>
      </w:pPr>
      <w:r w:rsidRPr="00272DE1">
        <w:rPr>
          <w:rStyle w:val="Strong"/>
          <w:rFonts w:ascii="Times New Roman" w:hAnsi="Times New Roman" w:cs="Times New Roman"/>
        </w:rPr>
        <w:t>Emotional Tone:</w:t>
      </w:r>
      <w:r w:rsidRPr="00272DE1">
        <w:rPr>
          <w:rFonts w:ascii="Times New Roman" w:hAnsi="Times New Roman" w:cs="Times New Roman"/>
        </w:rPr>
        <w:t xml:space="preserve"> The tone conveys frustration and disappointment due to the poor maintenance of essential hotel facilities.</w:t>
      </w:r>
    </w:p>
    <w:p w14:paraId="389901A9" w14:textId="343E5D9C" w:rsidR="00272DE1" w:rsidRPr="00272DE1" w:rsidRDefault="00272DE1" w:rsidP="00272DE1">
      <w:pPr>
        <w:pStyle w:val="NormalWeb"/>
      </w:pPr>
      <w:r w:rsidRPr="00272DE1">
        <w:rPr>
          <w:rStyle w:val="Strong"/>
          <w:sz w:val="20"/>
          <w:szCs w:val="20"/>
        </w:rPr>
        <w:t>Sentiment Classification:</w:t>
      </w:r>
      <w:r w:rsidRPr="00272DE1">
        <w:t xml:space="preserve"> Negative.</w:t>
      </w:r>
    </w:p>
    <w:p w14:paraId="60E188BC" w14:textId="77777777" w:rsidR="00272DE1" w:rsidRPr="00272DE1" w:rsidRDefault="00272DE1" w:rsidP="00272DE1">
      <w:pPr>
        <w:pStyle w:val="Heading4"/>
        <w:rPr>
          <w:rFonts w:ascii="Times New Roman" w:hAnsi="Times New Roman" w:cs="Times New Roman"/>
          <w:color w:val="auto"/>
        </w:rPr>
      </w:pPr>
      <w:r w:rsidRPr="00272DE1">
        <w:rPr>
          <w:rFonts w:ascii="Times New Roman" w:hAnsi="Times New Roman" w:cs="Times New Roman"/>
          <w:color w:val="auto"/>
        </w:rPr>
        <w:t xml:space="preserve">5. </w:t>
      </w:r>
      <w:r w:rsidRPr="00272DE1">
        <w:rPr>
          <w:rStyle w:val="Strong"/>
          <w:rFonts w:ascii="Times New Roman" w:hAnsi="Times New Roman" w:cs="Times New Roman"/>
          <w:b/>
          <w:bCs/>
          <w:color w:val="auto"/>
        </w:rPr>
        <w:t>Instruction-based Prompts</w:t>
      </w:r>
    </w:p>
    <w:p w14:paraId="1B3C1C2C" w14:textId="35810246" w:rsidR="00272DE1" w:rsidRPr="00272DE1" w:rsidRDefault="00272DE1" w:rsidP="00272DE1">
      <w:pPr>
        <w:pStyle w:val="NormalWeb"/>
      </w:pPr>
      <w:r w:rsidRPr="00272DE1">
        <w:rPr>
          <w:rStyle w:val="Strong"/>
        </w:rPr>
        <w:t>Example:</w:t>
      </w:r>
      <w:r w:rsidRPr="00272DE1">
        <w:t xml:space="preserve"> Task: Determine if the following hotel review expresses a positive, negative, or neutral sentiment. Output only the classification. Review: 'The hotel was fine, but the check-in process took way too long and the staff was unhelpful.</w:t>
      </w:r>
    </w:p>
    <w:p w14:paraId="78037A4D" w14:textId="24CAFD93" w:rsidR="00272DE1" w:rsidRPr="00272DE1" w:rsidRDefault="00272DE1" w:rsidP="00272DE1">
      <w:pPr>
        <w:pStyle w:val="NormalWeb"/>
      </w:pPr>
      <w:r w:rsidRPr="00272DE1">
        <w:rPr>
          <w:rStyle w:val="Strong"/>
        </w:rPr>
        <w:t>Response:</w:t>
      </w:r>
      <w:r w:rsidRPr="00272DE1">
        <w:t xml:space="preserve"> Neutral</w:t>
      </w:r>
    </w:p>
    <w:p w14:paraId="3877C480" w14:textId="77777777" w:rsidR="00272DE1" w:rsidRPr="00272DE1" w:rsidRDefault="00272DE1" w:rsidP="00272DE1">
      <w:pPr>
        <w:pStyle w:val="Heading4"/>
        <w:rPr>
          <w:rFonts w:ascii="Times New Roman" w:hAnsi="Times New Roman" w:cs="Times New Roman"/>
          <w:color w:val="auto"/>
        </w:rPr>
      </w:pPr>
      <w:r w:rsidRPr="00272DE1">
        <w:rPr>
          <w:rFonts w:ascii="Times New Roman" w:hAnsi="Times New Roman" w:cs="Times New Roman"/>
          <w:color w:val="auto"/>
        </w:rPr>
        <w:t xml:space="preserve">6. </w:t>
      </w:r>
      <w:r w:rsidRPr="00272DE1">
        <w:rPr>
          <w:rStyle w:val="Strong"/>
          <w:rFonts w:ascii="Times New Roman" w:hAnsi="Times New Roman" w:cs="Times New Roman"/>
          <w:b/>
          <w:bCs/>
          <w:color w:val="auto"/>
        </w:rPr>
        <w:t>Context-Based Sentiment Analysis</w:t>
      </w:r>
    </w:p>
    <w:p w14:paraId="3128CFA1" w14:textId="4E030D61" w:rsidR="00272DE1" w:rsidRPr="00272DE1" w:rsidRDefault="00272DE1" w:rsidP="00272DE1">
      <w:pPr>
        <w:pStyle w:val="NormalWeb"/>
      </w:pPr>
      <w:r w:rsidRPr="00272DE1">
        <w:rPr>
          <w:rStyle w:val="Strong"/>
        </w:rPr>
        <w:t>Example:</w:t>
      </w:r>
      <w:r w:rsidRPr="00272DE1">
        <w:t xml:space="preserve"> Classify the sentiment of the hotel review below. Be mindful of the context — the guest had a generally bad experience but was pleased with the location of the hotel: 'The hotel was in a great location, but the service was terrible, the room was dirty, and the staff was unfriendly.</w:t>
      </w:r>
    </w:p>
    <w:p w14:paraId="05B21A4D" w14:textId="77777777" w:rsidR="00272DE1" w:rsidRPr="00272DE1" w:rsidRDefault="00272DE1" w:rsidP="00272DE1">
      <w:pPr>
        <w:pStyle w:val="NormalWeb"/>
      </w:pPr>
      <w:r w:rsidRPr="00272DE1">
        <w:rPr>
          <w:rStyle w:val="Strong"/>
        </w:rPr>
        <w:t>Response:</w:t>
      </w:r>
      <w:r w:rsidRPr="00272DE1">
        <w:t xml:space="preserve"> Negative</w:t>
      </w:r>
    </w:p>
    <w:p w14:paraId="2D8A9DA5" w14:textId="116CDC09" w:rsidR="00583359" w:rsidRPr="00272DE1" w:rsidRDefault="00583359">
      <w:pPr>
        <w:rPr>
          <w:rFonts w:ascii="Times New Roman" w:hAnsi="Times New Roman" w:cs="Times New Roman"/>
          <w:lang w:val="en-IN"/>
        </w:rPr>
      </w:pPr>
    </w:p>
    <w:sectPr w:rsidR="00583359" w:rsidRPr="00272DE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AB163" w14:textId="77777777" w:rsidR="00BC42A4" w:rsidRDefault="00BC42A4">
      <w:pPr>
        <w:spacing w:line="240" w:lineRule="auto"/>
      </w:pPr>
      <w:r>
        <w:separator/>
      </w:r>
    </w:p>
  </w:endnote>
  <w:endnote w:type="continuationSeparator" w:id="0">
    <w:p w14:paraId="19D41515" w14:textId="77777777" w:rsidR="00BC42A4" w:rsidRDefault="00BC4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8F078" w14:textId="77777777" w:rsidR="00BC42A4" w:rsidRDefault="00BC42A4">
      <w:pPr>
        <w:spacing w:after="0"/>
      </w:pPr>
      <w:r>
        <w:separator/>
      </w:r>
    </w:p>
  </w:footnote>
  <w:footnote w:type="continuationSeparator" w:id="0">
    <w:p w14:paraId="42A1AEC1" w14:textId="77777777" w:rsidR="00BC42A4" w:rsidRDefault="00BC42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C5F164D"/>
    <w:multiLevelType w:val="multilevel"/>
    <w:tmpl w:val="68DE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95B10"/>
    <w:multiLevelType w:val="multilevel"/>
    <w:tmpl w:val="6C0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B4660"/>
    <w:multiLevelType w:val="multilevel"/>
    <w:tmpl w:val="044A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72E0A"/>
    <w:multiLevelType w:val="multilevel"/>
    <w:tmpl w:val="5EC72E0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DE1"/>
    <w:rsid w:val="0029639D"/>
    <w:rsid w:val="00326F90"/>
    <w:rsid w:val="00583359"/>
    <w:rsid w:val="00AA1D8D"/>
    <w:rsid w:val="00B47730"/>
    <w:rsid w:val="00BC42A4"/>
    <w:rsid w:val="00CB0664"/>
    <w:rsid w:val="00FC693F"/>
    <w:rsid w:val="28194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23C0B"/>
  <w14:defaultImageDpi w14:val="300"/>
  <w15:docId w15:val="{9AE84629-B25B-4AD5-864B-253EA472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41002">
      <w:bodyDiv w:val="1"/>
      <w:marLeft w:val="0"/>
      <w:marRight w:val="0"/>
      <w:marTop w:val="0"/>
      <w:marBottom w:val="0"/>
      <w:divBdr>
        <w:top w:val="none" w:sz="0" w:space="0" w:color="auto"/>
        <w:left w:val="none" w:sz="0" w:space="0" w:color="auto"/>
        <w:bottom w:val="none" w:sz="0" w:space="0" w:color="auto"/>
        <w:right w:val="none" w:sz="0" w:space="0" w:color="auto"/>
      </w:divBdr>
    </w:div>
    <w:div w:id="1820681810">
      <w:bodyDiv w:val="1"/>
      <w:marLeft w:val="0"/>
      <w:marRight w:val="0"/>
      <w:marTop w:val="0"/>
      <w:marBottom w:val="0"/>
      <w:divBdr>
        <w:top w:val="none" w:sz="0" w:space="0" w:color="auto"/>
        <w:left w:val="none" w:sz="0" w:space="0" w:color="auto"/>
        <w:bottom w:val="none" w:sz="0" w:space="0" w:color="auto"/>
        <w:right w:val="none" w:sz="0" w:space="0" w:color="auto"/>
      </w:divBdr>
    </w:div>
    <w:div w:id="1989283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praisy joy</cp:lastModifiedBy>
  <cp:revision>2</cp:revision>
  <dcterms:created xsi:type="dcterms:W3CDTF">2013-12-23T23:15:00Z</dcterms:created>
  <dcterms:modified xsi:type="dcterms:W3CDTF">2025-01-03T07:42:00Z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C9FF4C8A191141E290ECEB3E2EC4A0A5_12</vt:lpwstr>
  </property>
</Properties>
</file>